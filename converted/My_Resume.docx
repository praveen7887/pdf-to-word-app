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75"/>
        <w:gridCol w:w="2975"/>
        <w:gridCol w:w="2975"/>
        <w:gridCol w:w="2975"/>
      </w:tblGrid>
      <w:tr>
        <w:trPr>
          <w:trHeight w:hRule="exact" w:val="78"/>
        </w:trPr>
        <w:tc>
          <w:tcPr>
            <w:tcW w:type="dxa" w:w="499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9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14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2"/>
        </w:trPr>
        <w:tc>
          <w:tcPr>
            <w:tcW w:type="dxa" w:w="49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0" w:after="0"/>
              <w:ind w:left="7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313C4E"/>
                <w:sz w:val="46"/>
              </w:rPr>
              <w:t xml:space="preserve">Praveen Kumar </w:t>
            </w:r>
          </w:p>
        </w:tc>
        <w:tc>
          <w:tcPr>
            <w:tcW w:type="dxa" w:w="18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6"/>
            </w:tblGrid>
            <w:tr>
              <w:trPr>
                <w:trHeight w:hRule="exact" w:val="1318"/>
              </w:trPr>
              <w:tc>
                <w:tcPr>
                  <w:tcW w:type="dxa" w:w="1896"/>
                  <w:tcBorders/>
                  <w:shd w:fill="449399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27760" cy="11290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129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26" w:after="0"/>
              <w:ind w:left="88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praveenkumarchittimala21@gmail.com </w:t>
                </w:r>
              </w:hyperlink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4"/>
        </w:trPr>
        <w:tc>
          <w:tcPr>
            <w:tcW w:type="dxa" w:w="49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42" w:after="0"/>
              <w:ind w:left="7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449399"/>
                <w:sz w:val="24"/>
              </w:rPr>
              <w:t xml:space="preserve">Full Stack Developer 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1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20" w:after="0"/>
              <w:ind w:left="0" w:right="58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+919182487105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6"/>
        </w:trPr>
        <w:tc>
          <w:tcPr>
            <w:tcW w:type="dxa" w:w="49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168" w:after="0"/>
              <w:ind w:left="7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Proficient in MERN stack development, building</w:t>
            </w:r>
          </w:p>
        </w:tc>
        <w:tc>
          <w:tcPr>
            <w:tcW w:type="dxa" w:w="18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27760" cy="112903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129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182" w:after="0"/>
              <w:ind w:left="0" w:right="58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1-98, SC Colony,G yadavally,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65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17"/>
        </w:trPr>
        <w:tc>
          <w:tcPr>
            <w:tcW w:type="dxa" w:w="49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0" w:after="0"/>
              <w:ind w:left="7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dynamic and responsive web applications using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1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14" w:after="0"/>
              <w:ind w:left="0" w:right="58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kanagal,Nalgonda Dist,508255,</w:t>
            </w:r>
          </w:p>
        </w:tc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13"/>
        </w:trPr>
        <w:tc>
          <w:tcPr>
            <w:tcW w:type="dxa" w:w="49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4" w:after="0"/>
              <w:ind w:left="7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MongoDB, Express.js, React, and Node.js.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14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18" w:after="0"/>
              <w:ind w:left="0" w:right="5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Nalgonda, India 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49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10" w:after="0"/>
              <w:ind w:left="7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Experienced in developing RESTful APIs,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49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5" w:lineRule="auto" w:before="2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managing databases, and creating scalable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1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0" w:after="0"/>
              <w:ind w:left="77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5" w:history="1">
                <w:r>
                  <w:rPr>
                    <w:rStyle w:val="Hyperlink"/>
                  </w:rPr>
                  <w:t>linkedin.com/in/praveenkumarchittimalla</w:t>
                </w:r>
              </w:hyperlink>
            </w:r>
          </w:p>
        </w:tc>
        <w:tc>
          <w:tcPr>
            <w:tcW w:type="dxa" w:w="29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80" w:lineRule="auto" w:before="10" w:after="0"/>
        <w:ind w:left="7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>front-end interfaces for seamless user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624"/>
        </w:trPr>
        <w:tc>
          <w:tcPr>
            <w:tcW w:type="dxa" w:w="6308"/>
            <w:gridSpan w:val="2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20" w:after="0"/>
              <w:ind w:left="7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experiences. </w:t>
            </w:r>
          </w:p>
        </w:tc>
        <w:tc>
          <w:tcPr>
            <w:tcW w:type="dxa" w:w="1028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12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92"/>
            <w:gridSpan w:val="2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5" w:lineRule="auto" w:before="30" w:after="0"/>
              <w:ind w:left="16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6" w:history="1">
                <w:r>
                  <w:rPr>
                    <w:rStyle w:val="Hyperlink"/>
                  </w:rPr>
                  <w:t xml:space="preserve">github.com/praveen9705 </w:t>
                </w:r>
              </w:hyperlink>
            </w:r>
          </w:p>
        </w:tc>
        <w:tc>
          <w:tcPr>
            <w:tcW w:type="dxa" w:w="858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52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18"/>
        </w:trPr>
        <w:tc>
          <w:tcPr>
            <w:tcW w:type="dxa" w:w="6308"/>
            <w:gridSpan w:val="2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266" w:after="0"/>
              <w:ind w:left="776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EDUCATION </w:t>
            </w:r>
          </w:p>
        </w:tc>
        <w:tc>
          <w:tcPr>
            <w:tcW w:type="dxa" w:w="1028"/>
            <w:vMerge w:val="restart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266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SKILLS </w:t>
            </w:r>
          </w:p>
        </w:tc>
        <w:tc>
          <w:tcPr>
            <w:tcW w:type="dxa" w:w="1412"/>
            <w:vMerge w:val="restart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vMerge w:val="restart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04"/>
            <w:vMerge w:val="restart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8"/>
            <w:vMerge w:val="restart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"/>
        </w:trPr>
        <w:tc>
          <w:tcPr>
            <w:tcW w:type="dxa" w:w="630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28" w:after="0"/>
              <w:ind w:left="776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UNDER GRADUATE </w:t>
            </w:r>
          </w:p>
        </w:tc>
        <w:tc>
          <w:tcPr>
            <w:tcW w:type="dxa" w:w="1700"/>
            <w:vMerge/>
            <w:tcBorders>
              <w:top w:sz="7.2000000000000455" w:val="single" w:color="#313C4E"/>
            </w:tcBorders>
          </w:tcPr>
          <w:p/>
        </w:tc>
        <w:tc>
          <w:tcPr>
            <w:tcW w:type="dxa" w:w="1700"/>
            <w:vMerge/>
            <w:tcBorders>
              <w:top w:sz="7.2000000000000455" w:val="single" w:color="#313C4E"/>
            </w:tcBorders>
          </w:tcPr>
          <w:p/>
        </w:tc>
        <w:tc>
          <w:tcPr>
            <w:tcW w:type="dxa" w:w="1700"/>
            <w:vMerge/>
            <w:tcBorders>
              <w:top w:sz="7.2000000000000455" w:val="single" w:color="#313C4E"/>
            </w:tcBorders>
          </w:tcPr>
          <w:p/>
        </w:tc>
        <w:tc>
          <w:tcPr>
            <w:tcW w:type="dxa" w:w="1700"/>
            <w:vMerge/>
            <w:tcBorders>
              <w:top w:sz="7.2000000000000455" w:val="single" w:color="#313C4E"/>
            </w:tcBorders>
          </w:tcPr>
          <w:p/>
        </w:tc>
        <w:tc>
          <w:tcPr>
            <w:tcW w:type="dxa" w:w="1700"/>
            <w:vMerge/>
            <w:tcBorders>
              <w:top w:sz="7.2000000000000455" w:val="single" w:color="#313C4E"/>
            </w:tcBorders>
          </w:tcPr>
          <w:p/>
        </w:tc>
      </w:tr>
      <w:tr>
        <w:trPr>
          <w:trHeight w:hRule="exact" w:val="240"/>
        </w:trPr>
        <w:tc>
          <w:tcPr>
            <w:tcW w:type="dxa" w:w="3400"/>
            <w:gridSpan w:val="2"/>
            <w:vMerge/>
            <w:tcBorders/>
          </w:tcPr>
          <w:p/>
        </w:tc>
        <w:tc>
          <w:tcPr>
            <w:tcW w:type="dxa" w:w="10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28"/>
            </w:tblGrid>
            <w:tr>
              <w:trPr>
                <w:trHeight w:hRule="exact" w:val="318"/>
              </w:trPr>
              <w:tc>
                <w:tcPr>
                  <w:tcW w:type="dxa" w:w="102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75" w:lineRule="auto" w:before="68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412"/>
            </w:tblGrid>
            <w:tr>
              <w:trPr>
                <w:trHeight w:hRule="exact" w:val="318"/>
              </w:trPr>
              <w:tc>
                <w:tcPr>
                  <w:tcW w:type="dxa" w:w="131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75" w:lineRule="auto" w:before="68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JAVASCRIPT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988"/>
            </w:tblGrid>
            <w:tr>
              <w:trPr>
                <w:trHeight w:hRule="exact" w:val="318"/>
              </w:trPr>
              <w:tc>
                <w:tcPr>
                  <w:tcW w:type="dxa" w:w="89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75" w:lineRule="auto" w:before="68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HTML5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0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304"/>
            </w:tblGrid>
            <w:tr>
              <w:trPr>
                <w:trHeight w:hRule="exact" w:val="318"/>
              </w:trPr>
              <w:tc>
                <w:tcPr>
                  <w:tcW w:type="dxa" w:w="71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75" w:lineRule="auto" w:before="68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CSS3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"/>
        </w:trPr>
        <w:tc>
          <w:tcPr>
            <w:tcW w:type="dxa" w:w="630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8" w:after="0"/>
              <w:ind w:left="7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SRI INDU COLLEGE OF ENGG &amp; TECH 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00"/>
            <w:gridSpan w:val="2"/>
            <w:vMerge/>
            <w:tcBorders/>
          </w:tcPr>
          <w:p/>
        </w:tc>
        <w:tc>
          <w:tcPr>
            <w:tcW w:type="dxa" w:w="10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28"/>
            </w:tblGrid>
            <w:tr>
              <w:trPr>
                <w:trHeight w:hRule="exact" w:val="318"/>
              </w:trPr>
              <w:tc>
                <w:tcPr>
                  <w:tcW w:type="dxa" w:w="85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auto" w:before="6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SQLite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412"/>
            </w:tblGrid>
            <w:tr>
              <w:trPr>
                <w:trHeight w:hRule="exact" w:val="318"/>
              </w:trPr>
              <w:tc>
                <w:tcPr>
                  <w:tcW w:type="dxa" w:w="69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auto" w:before="66" w:after="0"/>
                    <w:ind w:left="40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UI/UX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0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50" w:after="0"/>
              <w:ind w:left="0" w:right="49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>11/2021 -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7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50" w:after="0"/>
              <w:ind w:left="512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>SHERIGUDA,IBRAHIMPATNAM,HYD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63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0" w:after="0"/>
              <w:ind w:left="0" w:right="718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 xml:space="preserve">ERABAD </w:t>
            </w:r>
          </w:p>
        </w:tc>
        <w:tc>
          <w:tcPr>
            <w:tcW w:type="dxa" w:w="102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1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0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58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82" w:lineRule="auto" w:before="38" w:after="20"/>
        <w:ind w:left="776" w:right="0" w:firstLine="0"/>
        <w:jc w:val="left"/>
      </w:pPr>
      <w:r>
        <w:rPr>
          <w:rFonts w:ascii="Ubuntu" w:hAnsi="Ubuntu" w:eastAsia="Ubuntu"/>
          <w:b w:val="0"/>
          <w:i/>
          <w:color w:val="449399"/>
          <w:sz w:val="16"/>
        </w:rPr>
        <w:t xml:space="preserve">BACHELOR OF 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967"/>
        <w:gridCol w:w="3967"/>
        <w:gridCol w:w="3967"/>
      </w:tblGrid>
      <w:tr>
        <w:trPr>
          <w:trHeight w:hRule="exact" w:val="472"/>
        </w:trPr>
        <w:tc>
          <w:tcPr>
            <w:tcW w:type="dxa" w:w="592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auto" w:before="22" w:after="0"/>
              <w:ind w:left="396" w:right="2160" w:firstLine="18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CSIT </w:t>
            </w:r>
            <w:r>
              <w:br/>
            </w: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INTERMEDIATE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NARAYANA JUNIOR COLLEGE </w:t>
            </w:r>
          </w:p>
        </w:tc>
        <w:tc>
          <w:tcPr>
            <w:tcW w:type="dxa" w:w="5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11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PERSONAL PROJECTS </w:t>
            </w:r>
          </w:p>
        </w:tc>
      </w:tr>
      <w:tr>
        <w:trPr>
          <w:trHeight w:hRule="exact" w:val="544"/>
        </w:trPr>
        <w:tc>
          <w:tcPr>
            <w:tcW w:type="dxa" w:w="7934"/>
            <w:gridSpan w:val="2"/>
            <w:vMerge/>
            <w:tcBorders/>
          </w:tcPr>
          <w:p/>
        </w:tc>
        <w:tc>
          <w:tcPr>
            <w:tcW w:type="dxa" w:w="53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26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Food Munch (07/2023 - Present) </w:t>
            </w:r>
          </w:p>
          <w:p>
            <w:pPr>
              <w:autoSpaceDN w:val="0"/>
              <w:autoSpaceDE w:val="0"/>
              <w:widowControl/>
              <w:spacing w:line="478" w:lineRule="auto" w:before="32" w:after="0"/>
              <w:ind w:left="17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Aresponsive website that lets you browse through a wide range of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food items with ease. </w:t>
            </w:r>
          </w:p>
          <w:p>
            <w:pPr>
              <w:autoSpaceDN w:val="0"/>
              <w:autoSpaceDE w:val="0"/>
              <w:widowControl/>
              <w:spacing w:line="478" w:lineRule="auto" w:before="54" w:after="0"/>
              <w:ind w:left="17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Built with a mobile-first approach, this website features HTML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structure elements and Bootstrap components to ensure seamless</w:t>
            </w:r>
          </w:p>
        </w:tc>
      </w:tr>
      <w:tr>
        <w:trPr>
          <w:trHeight w:hRule="exact" w:val="34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46" w:after="0"/>
              <w:ind w:left="396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>06/2019 - 04/2021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4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4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 xml:space="preserve">HAYATHNAGAR, HYDERABAD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592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146" w:after="0"/>
              <w:ind w:left="396" w:right="2016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SCHOOL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KRISHNAVENI TALENT SCHOOL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7934"/>
            <w:gridSpan w:val="2"/>
            <w:vMerge/>
            <w:tcBorders/>
          </w:tcPr>
          <w:p/>
        </w:tc>
        <w:tc>
          <w:tcPr>
            <w:tcW w:type="dxa" w:w="5312"/>
            <w:vMerge w:val="restart"/>
            <w:tcBorders>
              <w:bottom w:sz="30.399999999999636" w:val="single" w:color="#44939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2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navigation. </w:t>
            </w:r>
          </w:p>
          <w:p>
            <w:pPr>
              <w:autoSpaceDN w:val="0"/>
              <w:autoSpaceDE w:val="0"/>
              <w:widowControl/>
              <w:spacing w:line="480" w:lineRule="auto" w:before="152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Wikipedia (07/2024 - Present) </w:t>
            </w:r>
          </w:p>
          <w:p>
            <w:pPr>
              <w:autoSpaceDN w:val="0"/>
              <w:autoSpaceDE w:val="0"/>
              <w:widowControl/>
              <w:spacing w:line="478" w:lineRule="auto" w:before="32" w:after="0"/>
              <w:ind w:left="178" w:right="14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Developed custom wikipedia search application where user can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search and view curated results and can see detailed explanation in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wikipedia by clicking on the specific result </w:t>
            </w:r>
          </w:p>
        </w:tc>
      </w:tr>
      <w:tr>
        <w:trPr>
          <w:trHeight w:hRule="exact" w:val="710"/>
        </w:trPr>
        <w:tc>
          <w:tcPr>
            <w:tcW w:type="dxa" w:w="2440"/>
            <w:tcBorders>
              <w:bottom w:sz="30.399999999999636" w:val="single" w:color="#44939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42" w:after="0"/>
              <w:ind w:left="396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>06/2017 - 04/2019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488"/>
            <w:tcBorders>
              <w:bottom w:sz="30.399999999999636" w:val="single" w:color="#44939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auto" w:before="42" w:after="0"/>
              <w:ind w:left="0" w:right="72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 xml:space="preserve">CHANDUR,NALGONDA </w:t>
            </w:r>
          </w:p>
        </w:tc>
        <w:tc>
          <w:tcPr>
            <w:tcW w:type="dxa" w:w="3967"/>
            <w:vMerge/>
            <w:tcBorders>
              <w:bottom w:sz="30.399999999999636" w:val="single" w:color="#449399"/>
            </w:tcBorders>
          </w:tcPr>
          <w:p/>
        </w:tc>
      </w:tr>
      <w:tr>
        <w:trPr>
          <w:trHeight w:hRule="exact" w:val="446"/>
        </w:trPr>
        <w:tc>
          <w:tcPr>
            <w:tcW w:type="dxa" w:w="5928"/>
            <w:gridSpan w:val="2"/>
            <w:vMerge w:val="restart"/>
            <w:tcBorders>
              <w:top w:sz="30.399999999999636" w:val="single" w:color="#44939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6" w:lineRule="auto" w:before="6" w:after="0"/>
              <w:ind w:left="396" w:right="2736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WORK EXPERIENCE </w:t>
            </w:r>
            <w:r>
              <w:br/>
            </w: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Title/Position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Workplace/Company </w:t>
            </w:r>
          </w:p>
        </w:tc>
        <w:tc>
          <w:tcPr>
            <w:tcW w:type="dxa" w:w="5312"/>
            <w:tcBorders>
              <w:top w:sz="30.399999999999636" w:val="single" w:color="#44939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0" w:after="0"/>
              <w:ind w:left="17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Displayed list of search results with HTML list elements with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hyperlink as url, styled list using CSS, Bootstrap and implemented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responsiveness using Flex properties and CSS Box model. </w:t>
            </w:r>
          </w:p>
        </w:tc>
      </w:tr>
      <w:tr>
        <w:trPr>
          <w:trHeight w:hRule="exact" w:val="846"/>
        </w:trPr>
        <w:tc>
          <w:tcPr>
            <w:tcW w:type="dxa" w:w="7934"/>
            <w:gridSpan w:val="2"/>
            <w:vMerge/>
            <w:tcBorders>
              <w:top w:sz="30.399999999999636" w:val="single" w:color="#449399"/>
            </w:tcBorders>
          </w:tcPr>
          <w:p/>
        </w:tc>
        <w:tc>
          <w:tcPr>
            <w:tcW w:type="dxa" w:w="5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49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ORGANIZATIONS </w:t>
            </w:r>
          </w:p>
        </w:tc>
      </w:tr>
    </w:tbl>
    <w:p>
      <w:pPr>
        <w:autoSpaceDN w:val="0"/>
        <w:autoSpaceDE w:val="0"/>
        <w:widowControl/>
        <w:spacing w:line="480" w:lineRule="auto" w:before="36" w:after="0"/>
        <w:ind w:left="0" w:right="908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NXTWAVE CCBP 4.O ACADEMY (10/2022 - Present) </w:t>
      </w:r>
    </w:p>
    <w:p>
      <w:pPr>
        <w:autoSpaceDN w:val="0"/>
        <w:autoSpaceDE w:val="0"/>
        <w:widowControl/>
        <w:spacing w:line="761" w:lineRule="auto" w:before="496" w:after="0"/>
        <w:ind w:left="6308" w:right="1152" w:firstLine="0"/>
        <w:jc w:val="left"/>
      </w:pPr>
      <w:r>
        <w:rPr>
          <w:rFonts w:ascii="Ubuntu" w:hAnsi="Ubuntu" w:eastAsia="Ubuntu"/>
          <w:b/>
          <w:i w:val="0"/>
          <w:color w:val="000000"/>
          <w:sz w:val="28"/>
        </w:rPr>
        <w:t xml:space="preserve">CERTIFICATES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BUILD YOUR OWN STATIC WEBSITE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BUILD YOUR OWN RESPONSIVE WEBSITE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BUILD YOUR OWN DYNAMIC WEB APPLICATION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PROGRAMMING FOUNDATIONS WITHPYTHON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JAVASCRIPT ESSENTIALS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DEVELOPER FOUNDATIONS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INTRIDUCTION TO DATABASES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RESPONSIVE WEB DESIGN USING FLEX BOX </w:t>
      </w:r>
    </w:p>
    <w:p>
      <w:pPr>
        <w:autoSpaceDN w:val="0"/>
        <w:tabs>
          <w:tab w:pos="9032" w:val="left"/>
        </w:tabs>
        <w:autoSpaceDE w:val="0"/>
        <w:widowControl/>
        <w:spacing w:line="598" w:lineRule="auto" w:before="498" w:after="0"/>
        <w:ind w:left="6308" w:right="864" w:firstLine="0"/>
        <w:jc w:val="left"/>
      </w:pPr>
      <w:r>
        <w:rPr>
          <w:rFonts w:ascii="Ubuntu" w:hAnsi="Ubuntu" w:eastAsia="Ubuntu"/>
          <w:b/>
          <w:i w:val="0"/>
          <w:color w:val="000000"/>
          <w:sz w:val="28"/>
        </w:rPr>
        <w:t xml:space="preserve">LANGUAGES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TELUGU </w:t>
      </w:r>
      <w:r>
        <w:tab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ENGLISH </w:t>
      </w:r>
      <w:r>
        <w:br/>
      </w:r>
      <w:r>
        <w:rPr>
          <w:rFonts w:ascii="Ubuntu" w:hAnsi="Ubuntu" w:eastAsia="Ubuntu"/>
          <w:b w:val="0"/>
          <w:i/>
          <w:color w:val="449399"/>
          <w:sz w:val="16"/>
        </w:rPr>
        <w:t xml:space="preserve">Native or Bilingual Proficiency </w:t>
      </w:r>
      <w:r>
        <w:tab/>
      </w:r>
      <w:r>
        <w:rPr>
          <w:rFonts w:ascii="Ubuntu" w:hAnsi="Ubuntu" w:eastAsia="Ubuntu"/>
          <w:b w:val="0"/>
          <w:i/>
          <w:color w:val="449399"/>
          <w:sz w:val="16"/>
        </w:rPr>
        <w:t xml:space="preserve">Limited Working Proficiency </w:t>
      </w:r>
    </w:p>
    <w:p>
      <w:pPr>
        <w:autoSpaceDN w:val="0"/>
        <w:autoSpaceDE w:val="0"/>
        <w:widowControl/>
        <w:spacing w:line="478" w:lineRule="auto" w:before="482" w:after="112"/>
        <w:ind w:left="0" w:right="4042" w:firstLine="0"/>
        <w:jc w:val="right"/>
      </w:pPr>
      <w:r>
        <w:rPr>
          <w:rFonts w:ascii="Ubuntu" w:hAnsi="Ubuntu" w:eastAsia="Ubuntu"/>
          <w:b/>
          <w:i w:val="0"/>
          <w:color w:val="000000"/>
          <w:sz w:val="28"/>
        </w:rPr>
        <w:t xml:space="preserve">INTERESTS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08.0" w:type="dxa"/>
      </w:tblPr>
      <w:tblGrid>
        <w:gridCol w:w="5950"/>
        <w:gridCol w:w="5950"/>
      </w:tblGrid>
      <w:tr>
        <w:trPr>
          <w:trHeight w:hRule="exact" w:val="354"/>
        </w:trPr>
        <w:tc>
          <w:tcPr>
            <w:tcW w:type="dxa" w:w="1740"/>
            <w:tcBorders/>
            <w:shd w:fill="b2b2b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auto" w:before="8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Learning Courses </w:t>
            </w:r>
          </w:p>
        </w:tc>
        <w:tc>
          <w:tcPr>
            <w:tcW w:type="dxa" w:w="153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536"/>
            </w:tblGrid>
            <w:tr>
              <w:trPr>
                <w:trHeight w:hRule="exact" w:val="354"/>
              </w:trPr>
              <w:tc>
                <w:tcPr>
                  <w:tcW w:type="dxa" w:w="1440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0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Tech Gadgets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0" w:bottom="1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praveenkumarchittimala21@g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linkedin.com/in/praveenkumarchittimalla" TargetMode="External"/><Relationship Id="rId16" Type="http://schemas.openxmlformats.org/officeDocument/2006/relationships/hyperlink" Target="https://github.com/praveen9705" TargetMode="External"/><Relationship Id="rId1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